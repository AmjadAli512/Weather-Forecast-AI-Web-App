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764" w:rsidRDefault="00D02A4F">
      <w:pPr>
        <w:pStyle w:val="Heading1"/>
      </w:pPr>
      <w:r>
        <w:t>Weather Forecast AI Web App</w:t>
      </w:r>
    </w:p>
    <w:p w:rsidR="009F1764" w:rsidRDefault="00D02A4F">
      <w:r>
        <w:t xml:space="preserve">This document contains a complete overview of the AI-integrated Weather Forecast web application. It uses the OpenWeatherMap API to fetch real-time weather data and OpenAI's API to provide AI-based activity suggestions. The </w:t>
      </w:r>
      <w:r>
        <w:t>system supports input through typed text, voice commands, and geolocation. It is built with PHP (backend), HTML/CSS/JavaScript (frontend), and uses modern APIs.</w:t>
      </w:r>
    </w:p>
    <w:p w:rsidR="009F1764" w:rsidRDefault="000123AC">
      <w:r>
        <w:t xml:space="preserve"> Live application </w:t>
      </w:r>
      <w:proofErr w:type="gramStart"/>
      <w:r>
        <w:t>below :</w:t>
      </w:r>
      <w:proofErr w:type="gramEnd"/>
    </w:p>
    <w:p w:rsidR="009F1764" w:rsidRDefault="000123AC">
      <w:r w:rsidRPr="000123AC">
        <w:drawing>
          <wp:inline distT="0" distB="0" distL="0" distR="0" wp14:anchorId="0AA08230" wp14:editId="73894579">
            <wp:extent cx="5486400" cy="461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64" w:rsidRDefault="00D02A4F">
      <w:pPr>
        <w:pStyle w:val="Heading2"/>
      </w:pPr>
      <w:r>
        <w:t>Key Features</w:t>
      </w:r>
    </w:p>
    <w:p w:rsidR="009F1764" w:rsidRDefault="00D02A4F">
      <w:r>
        <w:t>- Real-time weather data using OpenWeatherMap API</w:t>
      </w:r>
    </w:p>
    <w:p w:rsidR="009F1764" w:rsidRDefault="00D02A4F">
      <w:r>
        <w:t>- AI-powered suggestions using OpenAI GPT-3.5-turbo</w:t>
      </w:r>
    </w:p>
    <w:p w:rsidR="009F1764" w:rsidRDefault="00D02A4F">
      <w:r>
        <w:t>- Text, voice, and geolocation input options</w:t>
      </w:r>
    </w:p>
    <w:p w:rsidR="009F1764" w:rsidRDefault="00D02A4F">
      <w:r>
        <w:t>- Forecasts: Current, 24-hour, and 5-day</w:t>
      </w:r>
    </w:p>
    <w:p w:rsidR="009F1764" w:rsidRDefault="00D02A4F">
      <w:r>
        <w:lastRenderedPageBreak/>
        <w:t xml:space="preserve">- Responsive and animated </w:t>
      </w:r>
      <w:r>
        <w:t>user interface</w:t>
      </w:r>
    </w:p>
    <w:p w:rsidR="009F1764" w:rsidRDefault="00D02A4F">
      <w:pPr>
        <w:pStyle w:val="Heading2"/>
      </w:pPr>
      <w:r>
        <w:t>Technology Stack</w:t>
      </w:r>
    </w:p>
    <w:p w:rsidR="009F1764" w:rsidRDefault="00D02A4F">
      <w:r>
        <w:t>- Frontend: HTML5, CSS3, JavaScript, FontAwesome</w:t>
      </w:r>
    </w:p>
    <w:p w:rsidR="009F1764" w:rsidRDefault="00D02A4F">
      <w:r>
        <w:t>- Backend: PHP 8.2, cURL</w:t>
      </w:r>
    </w:p>
    <w:p w:rsidR="009F1764" w:rsidRDefault="00D02A4F">
      <w:r>
        <w:t>- APIs: OpenWeatherMap, OpenAI GPT</w:t>
      </w:r>
    </w:p>
    <w:p w:rsidR="009F1764" w:rsidRDefault="00D02A4F">
      <w:r>
        <w:t>- Environment: XAMPP for local server, VS Code</w:t>
      </w:r>
    </w:p>
    <w:p w:rsidR="009F1764" w:rsidRDefault="00D02A4F">
      <w:pPr>
        <w:pStyle w:val="Heading2"/>
      </w:pPr>
      <w:r>
        <w:t>Project Structure</w:t>
      </w:r>
    </w:p>
    <w:p w:rsidR="009F1764" w:rsidRDefault="00D02A4F">
      <w:r>
        <w:t>weather-ai/</w:t>
      </w:r>
    </w:p>
    <w:p w:rsidR="009F1764" w:rsidRDefault="00D02A4F">
      <w:r>
        <w:t>├── index.html         # Main HTML fil</w:t>
      </w:r>
      <w:r>
        <w:t>e</w:t>
      </w:r>
    </w:p>
    <w:p w:rsidR="009F1764" w:rsidRDefault="00D02A4F">
      <w:r>
        <w:t>├── style.css          # Styling for UI</w:t>
      </w:r>
    </w:p>
    <w:p w:rsidR="009F1764" w:rsidRDefault="00D02A4F">
      <w:r>
        <w:t>├── script.js          # JavaScript logic</w:t>
      </w:r>
    </w:p>
    <w:p w:rsidR="009F1764" w:rsidRDefault="00D02A4F">
      <w:r>
        <w:t>├── weather.php        # PHP to fetch weather data</w:t>
      </w:r>
    </w:p>
    <w:p w:rsidR="009F1764" w:rsidRDefault="00D02A4F">
      <w:r>
        <w:t>├── ai.php             # PHP to communicate with OpenAI</w:t>
      </w:r>
    </w:p>
    <w:p w:rsidR="009F1764" w:rsidRDefault="00D02A4F">
      <w:r>
        <w:t>└── radar.svg          # Radar icon used in UI</w:t>
      </w:r>
    </w:p>
    <w:p w:rsidR="009F1764" w:rsidRDefault="00D02A4F">
      <w:pPr>
        <w:pStyle w:val="Heading2"/>
      </w:pPr>
      <w:r>
        <w:t>How it Works</w:t>
      </w:r>
    </w:p>
    <w:p w:rsidR="009F1764" w:rsidRDefault="00D02A4F">
      <w:r>
        <w:t>1. Us</w:t>
      </w:r>
      <w:r>
        <w:t>er enters city or speaks city name or uses GPS.</w:t>
      </w:r>
    </w:p>
    <w:p w:rsidR="009F1764" w:rsidRDefault="00D02A4F">
      <w:r>
        <w:t>2. JavaScript fetches weather data from OpenWeatherMap using weather.php.</w:t>
      </w:r>
    </w:p>
    <w:p w:rsidR="009F1764" w:rsidRDefault="00D02A4F">
      <w:r>
        <w:t>3. Weather data is displayed in real-time including temperature, humidity, wind, and forecast.</w:t>
      </w:r>
    </w:p>
    <w:p w:rsidR="009F1764" w:rsidRDefault="00D02A4F">
      <w:r>
        <w:t>4. AI suggestion is auto-triggered with</w:t>
      </w:r>
      <w:r>
        <w:t xml:space="preserve"> a forecast summary using ai.php and OpenAI API.</w:t>
      </w:r>
    </w:p>
    <w:p w:rsidR="009F1764" w:rsidRDefault="00D02A4F">
      <w:r>
        <w:t>5. AI replies with a suggestion like: 'It’s raining tomorrow, avoid hiking' or 'Weather is clear, perfect for hiking'.</w:t>
      </w:r>
    </w:p>
    <w:p w:rsidR="009F1764" w:rsidRDefault="00D02A4F">
      <w:r>
        <w:t>6. If AI fails, a default message is shown depending on weather conditions.</w:t>
      </w:r>
    </w:p>
    <w:p w:rsidR="009F1764" w:rsidRDefault="00D02A4F">
      <w:pPr>
        <w:pStyle w:val="Heading2"/>
      </w:pPr>
      <w:r>
        <w:t>Troubleshooting</w:t>
      </w:r>
    </w:p>
    <w:p w:rsidR="009F1764" w:rsidRDefault="00D02A4F">
      <w:r>
        <w:t>- Ensure your OpenWeatherMap and OpenAI API keys are correctly placed in PHP files.</w:t>
      </w:r>
    </w:p>
    <w:p w:rsidR="009F1764" w:rsidRDefault="00D02A4F">
      <w:r>
        <w:t>- If AI response fails, check internet connection or possible cURL/OpenAI errors.</w:t>
      </w:r>
    </w:p>
    <w:p w:rsidR="009F1764" w:rsidRDefault="00D02A4F">
      <w:r>
        <w:t>- Run XAMPP as Administrator. Ensure both Apache and MySQL are running.</w:t>
      </w:r>
    </w:p>
    <w:p w:rsidR="000123AC" w:rsidRDefault="00D02A4F">
      <w:r>
        <w:t xml:space="preserve">- </w:t>
      </w:r>
      <w:r>
        <w:t>Use latest browser supporting fetch and speech recognition.</w:t>
      </w:r>
      <w:bookmarkStart w:id="0" w:name="_GoBack"/>
      <w:bookmarkEnd w:id="0"/>
    </w:p>
    <w:sectPr w:rsidR="000123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23AC"/>
    <w:rsid w:val="00034616"/>
    <w:rsid w:val="0006063C"/>
    <w:rsid w:val="0015074B"/>
    <w:rsid w:val="0029639D"/>
    <w:rsid w:val="00326F90"/>
    <w:rsid w:val="009F1764"/>
    <w:rsid w:val="00AA1D8D"/>
    <w:rsid w:val="00B47730"/>
    <w:rsid w:val="00CB0664"/>
    <w:rsid w:val="00D02A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AF979E"/>
  <w14:defaultImageDpi w14:val="300"/>
  <w15:docId w15:val="{EC6F2573-FF76-4630-A512-9E76C407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6E3D40-C53F-4F9A-AB4D-0F7AA39C7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2025-06-26T06:11:00Z</dcterms:created>
  <dcterms:modified xsi:type="dcterms:W3CDTF">2025-06-26T06:11:00Z</dcterms:modified>
  <cp:category/>
</cp:coreProperties>
</file>